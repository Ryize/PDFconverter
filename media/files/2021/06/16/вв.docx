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0" w:right="0" w:firstLine="0"/>
        <w:jc w:val="center"/>
        <w:textAlignment w:val="auto"/>
        <w:rPr>
          <w:rFonts w:ascii="Arial" w:hAnsi="Arial" w:eastAsia="Arial" w:cs="Arial"/>
          <w:b/>
          <w:color w:val="151C3A"/>
          <w:spacing w:val="0"/>
          <w:position w:val="0"/>
          <w:sz w:val="68"/>
          <w:shd w:val="clear" w:fill="auto"/>
        </w:rPr>
      </w:pPr>
      <w:r>
        <w:rPr>
          <w:rFonts w:ascii="Arial" w:hAnsi="Arial" w:eastAsia="Arial" w:cs="Arial"/>
          <w:b/>
          <w:color w:val="151C3A"/>
          <w:spacing w:val="0"/>
          <w:position w:val="0"/>
          <w:sz w:val="68"/>
          <w:shd w:val="clear" w:fill="auto"/>
        </w:rPr>
        <w:t>Чекашов Матвей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00" w:line="15" w:lineRule="auto"/>
        <w:ind w:left="0" w:right="0" w:firstLine="0"/>
        <w:jc w:val="center"/>
        <w:textAlignment w:val="auto"/>
        <w:rPr>
          <w:rFonts w:ascii="Arial" w:hAnsi="Arial" w:eastAsia="Arial" w:cs="Arial"/>
          <w:b/>
          <w:color w:val="151C3A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151C3A"/>
          <w:spacing w:val="0"/>
          <w:position w:val="0"/>
          <w:sz w:val="32"/>
          <w:shd w:val="clear" w:fill="auto"/>
        </w:rPr>
        <w:t>Junior Python Django/Flask Developer</w:t>
      </w:r>
    </w:p>
    <w:p>
      <w:pPr>
        <w:keepNext/>
        <w:keepLines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>Россия, Волгоград, 16 лет</w:t>
      </w:r>
    </w:p>
    <w:p>
      <w:pPr>
        <w:keepNext/>
        <w:keepLines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>Телефон: +79377407987</w:t>
      </w:r>
    </w:p>
    <w:p>
      <w:pPr>
        <w:keepNext/>
        <w:keepLines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color w:val="125F6A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125F6A"/>
          <w:spacing w:val="0"/>
          <w:position w:val="0"/>
          <w:sz w:val="22"/>
          <w:shd w:val="clear" w:fill="auto"/>
          <w:lang w:val="ru-RU"/>
        </w:rPr>
        <w:t>Почта</w:t>
      </w:r>
      <w:r>
        <w:rPr>
          <w:rFonts w:hint="default" w:ascii="Arial" w:hAnsi="Arial" w:eastAsia="Arial" w:cs="Arial"/>
          <w:color w:val="125F6A"/>
          <w:spacing w:val="0"/>
          <w:position w:val="0"/>
          <w:sz w:val="22"/>
          <w:shd w:val="clear" w:fill="auto"/>
          <w:lang w:val="en-US"/>
        </w:rPr>
        <w:t>: chekashovmatvey@gmail.com</w:t>
      </w:r>
    </w:p>
    <w:p>
      <w:pPr>
        <w:keepNext/>
        <w:keepLines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>Telegram: @mchekashov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 w:line="240" w:lineRule="auto"/>
        <w:ind w:left="0" w:right="0" w:firstLine="0"/>
        <w:jc w:val="left"/>
        <w:textAlignment w:val="auto"/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 xml:space="preserve">GitHub: 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https://github.com/Ryize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40" w:lineRule="auto"/>
        <w:ind w:left="0" w:right="0" w:firstLine="0"/>
        <w:jc w:val="left"/>
        <w:textAlignment w:val="auto"/>
        <w:rPr>
          <w:rFonts w:ascii="Arial" w:hAnsi="Arial" w:eastAsia="Arial" w:cs="Arial"/>
          <w:color w:val="151C3A"/>
          <w:spacing w:val="0"/>
          <w:position w:val="0"/>
          <w:sz w:val="34"/>
          <w:shd w:val="clear" w:fill="auto"/>
        </w:rPr>
      </w:pPr>
      <w:r>
        <w:rPr>
          <w:rFonts w:ascii="Arial" w:hAnsi="Arial" w:eastAsia="Arial" w:cs="Arial"/>
          <w:color w:val="151C3A"/>
          <w:spacing w:val="0"/>
          <w:position w:val="0"/>
          <w:sz w:val="34"/>
          <w:shd w:val="clear" w:fill="auto"/>
        </w:rPr>
        <w:t>Навыки</w:t>
      </w:r>
    </w:p>
    <w:p>
      <w:pPr>
        <w:numPr>
          <w:ilvl w:val="0"/>
          <w:numId w:val="1"/>
        </w:numPr>
        <w:spacing w:before="0" w:after="0" w:line="312" w:lineRule="auto"/>
        <w:ind w:left="360" w:right="0" w:hanging="360"/>
        <w:jc w:val="left"/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  <w:t>Python, ООП, Паттерны(GRASP)</w:t>
      </w:r>
    </w:p>
    <w:p>
      <w:pPr>
        <w:numPr>
          <w:ilvl w:val="0"/>
          <w:numId w:val="1"/>
        </w:numPr>
        <w:spacing w:before="0" w:after="0" w:line="312" w:lineRule="auto"/>
        <w:ind w:left="363" w:right="0" w:hanging="363"/>
        <w:jc w:val="left"/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  <w:t xml:space="preserve">Flask, </w:t>
      </w:r>
      <w:r>
        <w:rPr>
          <w:rFonts w:ascii="Arial" w:hAnsi="Arial" w:eastAsia="Arial" w:cs="Arial"/>
          <w:color w:val="333333"/>
          <w:spacing w:val="0"/>
          <w:position w:val="0"/>
          <w:sz w:val="24"/>
          <w:shd w:val="clear" w:fill="FFFFFF"/>
        </w:rPr>
        <w:t>Flask-SQLAlchemy</w:t>
      </w:r>
      <w:r>
        <w:rPr>
          <w:rFonts w:ascii="Arial" w:hAnsi="Arial" w:eastAsia="Arial" w:cs="Arial"/>
          <w:color w:val="595959"/>
          <w:spacing w:val="0"/>
          <w:position w:val="0"/>
          <w:sz w:val="24"/>
          <w:shd w:val="clear" w:fill="auto"/>
        </w:rPr>
        <w:t>, Flask-Login, Flask-WTF, Flask-Bcrypt</w:t>
      </w:r>
    </w:p>
    <w:p>
      <w:pPr>
        <w:numPr>
          <w:ilvl w:val="0"/>
          <w:numId w:val="1"/>
        </w:numPr>
        <w:spacing w:before="0" w:after="0" w:line="312" w:lineRule="auto"/>
        <w:ind w:left="363" w:right="0" w:hanging="363"/>
        <w:jc w:val="left"/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  <w:t>Django, DRF(Django Rest Framework)</w:t>
      </w:r>
    </w:p>
    <w:p>
      <w:pPr>
        <w:numPr>
          <w:ilvl w:val="0"/>
          <w:numId w:val="1"/>
        </w:numPr>
        <w:spacing w:before="0" w:after="0" w:line="312" w:lineRule="auto"/>
        <w:ind w:left="363" w:right="0" w:hanging="363"/>
        <w:jc w:val="left"/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  <w:t>HTML, JavaScript</w:t>
      </w:r>
    </w:p>
    <w:p>
      <w:pPr>
        <w:numPr>
          <w:ilvl w:val="0"/>
          <w:numId w:val="1"/>
        </w:numPr>
        <w:spacing w:before="0" w:after="0" w:line="312" w:lineRule="auto"/>
        <w:ind w:left="363" w:right="0" w:hanging="363"/>
        <w:jc w:val="left"/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  <w:t>MySQL, PostgreSQL</w:t>
      </w:r>
    </w:p>
    <w:p>
      <w:pPr>
        <w:numPr>
          <w:ilvl w:val="0"/>
          <w:numId w:val="1"/>
        </w:numPr>
        <w:spacing w:before="0" w:after="0" w:line="312" w:lineRule="auto"/>
        <w:ind w:left="363" w:right="0" w:hanging="363"/>
        <w:jc w:val="left"/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  <w:t>Celery, Redis</w:t>
      </w:r>
    </w:p>
    <w:p>
      <w:pPr>
        <w:numPr>
          <w:ilvl w:val="0"/>
          <w:numId w:val="1"/>
        </w:numPr>
        <w:spacing w:before="0" w:after="0" w:line="312" w:lineRule="auto"/>
        <w:ind w:left="363" w:right="0" w:hanging="363"/>
        <w:jc w:val="left"/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  <w:t>VK API, Telegra</w:t>
      </w:r>
      <w:r>
        <w:rPr>
          <w:rFonts w:hint="default" w:ascii="Arial" w:hAnsi="Arial" w:eastAsia="Arial" w:cs="Arial"/>
          <w:color w:val="595959"/>
          <w:spacing w:val="0"/>
          <w:position w:val="0"/>
          <w:sz w:val="22"/>
          <w:shd w:val="clear" w:fill="auto"/>
          <w:lang w:val="en-US"/>
        </w:rPr>
        <w:t>m</w:t>
      </w:r>
      <w:r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  <w:t xml:space="preserve"> API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40" w:lineRule="auto"/>
        <w:ind w:left="0" w:right="0" w:firstLine="0"/>
        <w:jc w:val="left"/>
        <w:textAlignment w:val="auto"/>
        <w:rPr>
          <w:rFonts w:ascii="Arial" w:hAnsi="Arial" w:eastAsia="Arial" w:cs="Arial"/>
          <w:color w:val="151C3A"/>
          <w:spacing w:val="0"/>
          <w:position w:val="0"/>
          <w:sz w:val="34"/>
          <w:shd w:val="clear" w:fill="auto"/>
        </w:rPr>
      </w:pPr>
      <w:r>
        <w:rPr>
          <w:rFonts w:ascii="Arial" w:hAnsi="Arial" w:eastAsia="Arial" w:cs="Arial"/>
          <w:color w:val="151C3A"/>
          <w:spacing w:val="0"/>
          <w:position w:val="0"/>
          <w:sz w:val="34"/>
          <w:shd w:val="clear" w:fill="auto"/>
        </w:rPr>
        <w:t>Опыт работы</w:t>
      </w:r>
    </w:p>
    <w:p>
      <w:pPr>
        <w:spacing w:before="0" w:after="0" w:line="312" w:lineRule="auto"/>
        <w:ind w:left="0" w:right="0" w:firstLine="0"/>
        <w:jc w:val="left"/>
        <w:rPr>
          <w:rFonts w:hint="default" w:ascii="Arial" w:hAnsi="Arial" w:eastAsia="Arial" w:cs="Arial"/>
          <w:color w:val="595959"/>
          <w:spacing w:val="0"/>
          <w:position w:val="0"/>
          <w:sz w:val="24"/>
          <w:shd w:val="clear" w:fill="auto"/>
          <w:lang w:val="en-US"/>
        </w:rPr>
      </w:pPr>
      <w:r>
        <w:rPr>
          <w:rFonts w:ascii="Arial" w:hAnsi="Arial" w:eastAsia="Arial" w:cs="Arial"/>
          <w:b/>
          <w:color w:val="125F6A"/>
          <w:spacing w:val="0"/>
          <w:position w:val="0"/>
          <w:sz w:val="24"/>
          <w:shd w:val="clear" w:fill="auto"/>
        </w:rPr>
        <w:t>Проект - Новости. (</w:t>
      </w: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 xml:space="preserve">GitHub: </w:t>
      </w:r>
      <w:r>
        <w:fldChar w:fldCharType="begin"/>
      </w:r>
      <w:r>
        <w:instrText xml:space="preserve"> HYPERLINK "https://github.com/Ryize/it-news"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https://github.com/Ryize/it-news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Arial" w:hAnsi="Arial" w:eastAsia="Arial" w:cs="Arial"/>
          <w:color w:val="595959"/>
          <w:spacing w:val="0"/>
          <w:position w:val="0"/>
          <w:sz w:val="24"/>
          <w:shd w:val="clear" w:fill="auto"/>
        </w:rPr>
        <w:t>)</w:t>
      </w:r>
      <w:r>
        <w:rPr>
          <w:rFonts w:hint="default" w:ascii="Arial" w:hAnsi="Arial" w:eastAsia="Arial" w:cs="Arial"/>
          <w:color w:val="595959"/>
          <w:spacing w:val="0"/>
          <w:position w:val="0"/>
          <w:sz w:val="24"/>
          <w:shd w:val="clear" w:fill="auto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12" w:lineRule="auto"/>
        <w:ind w:left="0" w:right="0" w:firstLine="0"/>
        <w:jc w:val="left"/>
        <w:textAlignment w:val="auto"/>
        <w:rPr>
          <w:rFonts w:hint="default" w:ascii="Arial" w:hAnsi="Arial" w:eastAsia="Arial" w:cs="Arial"/>
          <w:color w:val="595959"/>
          <w:spacing w:val="0"/>
          <w:position w:val="0"/>
          <w:sz w:val="24"/>
          <w:shd w:val="clear" w:fill="auto"/>
          <w:lang w:val="en-US"/>
        </w:rPr>
      </w:pP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  <w:lang w:val="ru-RU"/>
        </w:rPr>
        <w:t>Сентябрь</w:t>
      </w:r>
      <w:r>
        <w:rPr>
          <w:rFonts w:hint="default" w:ascii="Arial" w:hAnsi="Arial" w:eastAsia="Arial" w:cs="Arial"/>
          <w:color w:val="125F6A"/>
          <w:spacing w:val="0"/>
          <w:position w:val="0"/>
          <w:sz w:val="22"/>
          <w:shd w:val="clear" w:fill="auto"/>
          <w:lang w:val="ru-RU"/>
        </w:rPr>
        <w:t xml:space="preserve"> </w:t>
      </w: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 xml:space="preserve">2020г. - </w:t>
      </w: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  <w:lang w:val="ru-RU"/>
        </w:rPr>
        <w:t>Ноябрь</w:t>
      </w:r>
      <w:r>
        <w:rPr>
          <w:rFonts w:hint="default" w:ascii="Arial" w:hAnsi="Arial" w:eastAsia="Arial" w:cs="Arial"/>
          <w:color w:val="125F6A"/>
          <w:spacing w:val="0"/>
          <w:position w:val="0"/>
          <w:sz w:val="22"/>
          <w:shd w:val="clear" w:fill="auto"/>
          <w:lang w:val="ru-RU"/>
        </w:rPr>
        <w:t xml:space="preserve"> </w:t>
      </w: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>202</w:t>
      </w:r>
      <w:r>
        <w:rPr>
          <w:rFonts w:hint="default" w:ascii="Arial" w:hAnsi="Arial" w:eastAsia="Arial" w:cs="Arial"/>
          <w:color w:val="125F6A"/>
          <w:spacing w:val="0"/>
          <w:position w:val="0"/>
          <w:sz w:val="22"/>
          <w:shd w:val="clear" w:fill="auto"/>
          <w:lang w:val="ru-RU"/>
        </w:rPr>
        <w:t>0</w:t>
      </w: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>г.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12" w:lineRule="auto"/>
        <w:ind w:left="0" w:right="0" w:firstLine="0"/>
        <w:jc w:val="left"/>
        <w:textAlignment w:val="auto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>Идея: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Arial" w:hAnsi="Arial" w:eastAsia="Arial" w:cs="Arial"/>
          <w:color w:val="595959"/>
          <w:spacing w:val="0"/>
          <w:position w:val="0"/>
          <w:sz w:val="24"/>
          <w:shd w:val="clear" w:fill="auto"/>
        </w:rPr>
        <w:t>Новостной портал, на котором пользователи делятся актуальными новостями и ком</w:t>
      </w:r>
      <w:bookmarkStart w:id="0" w:name="_GoBack"/>
      <w:bookmarkEnd w:id="0"/>
      <w:r>
        <w:rPr>
          <w:rFonts w:ascii="Arial" w:hAnsi="Arial" w:eastAsia="Arial" w:cs="Arial"/>
          <w:color w:val="595959"/>
          <w:spacing w:val="0"/>
          <w:position w:val="0"/>
          <w:sz w:val="24"/>
          <w:shd w:val="clear" w:fill="auto"/>
        </w:rPr>
        <w:t>ментируют уже существующие.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00" w:line="312" w:lineRule="auto"/>
        <w:ind w:left="0" w:right="0" w:firstLine="0"/>
        <w:jc w:val="left"/>
        <w:textAlignment w:val="auto"/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 xml:space="preserve">Технологии: </w:t>
      </w:r>
      <w:r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  <w:t xml:space="preserve">Flask, </w:t>
      </w:r>
      <w:r>
        <w:rPr>
          <w:rFonts w:ascii="Arial" w:hAnsi="Arial" w:eastAsia="Arial" w:cs="Arial"/>
          <w:color w:val="333333"/>
          <w:spacing w:val="0"/>
          <w:position w:val="0"/>
          <w:sz w:val="24"/>
          <w:shd w:val="clear" w:fill="FFFFFF"/>
        </w:rPr>
        <w:t>Flask-SQLAlchemy</w:t>
      </w:r>
      <w:r>
        <w:rPr>
          <w:rFonts w:ascii="Arial" w:hAnsi="Arial" w:eastAsia="Arial" w:cs="Arial"/>
          <w:color w:val="595959"/>
          <w:spacing w:val="0"/>
          <w:position w:val="0"/>
          <w:sz w:val="24"/>
          <w:shd w:val="clear" w:fill="auto"/>
        </w:rPr>
        <w:t xml:space="preserve">, Flask-Login, Flask-Bcrypt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12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/>
          <w:color w:val="125F6A"/>
          <w:spacing w:val="0"/>
          <w:position w:val="0"/>
          <w:sz w:val="24"/>
          <w:shd w:val="clear" w:fill="auto"/>
          <w:lang w:val="en-US"/>
        </w:rPr>
      </w:pPr>
      <w:r>
        <w:rPr>
          <w:rFonts w:ascii="Arial" w:hAnsi="Arial" w:eastAsia="Arial" w:cs="Arial"/>
          <w:b/>
          <w:color w:val="125F6A"/>
          <w:spacing w:val="0"/>
          <w:position w:val="0"/>
          <w:sz w:val="24"/>
          <w:shd w:val="clear" w:fill="auto"/>
        </w:rPr>
        <w:t>Стартап - Интернет-Платформа. (</w:t>
      </w: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>GitHub:</w:t>
      </w:r>
      <w:r>
        <w:fldChar w:fldCharType="begin"/>
      </w:r>
      <w:r>
        <w:instrText xml:space="preserve"> HYPERLINK "https://github.com/Ryize/it-news"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https://github.com/Ryize/</w:t>
      </w:r>
      <w:r>
        <w:rPr>
          <w:rFonts w:hint="default"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  <w:lang w:val="en-US"/>
        </w:rPr>
        <w:t>S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hint="default"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  <w:lang w:val="en-US"/>
        </w:rPr>
        <w:t>Web</w:t>
      </w:r>
      <w:r>
        <w:rPr>
          <w:rFonts w:ascii="Arial" w:hAnsi="Arial" w:eastAsia="Arial" w:cs="Arial"/>
          <w:color w:val="595959"/>
          <w:spacing w:val="0"/>
          <w:position w:val="0"/>
          <w:sz w:val="24"/>
          <w:shd w:val="clear" w:fill="auto"/>
        </w:rPr>
        <w:t>)</w:t>
      </w:r>
      <w:r>
        <w:rPr>
          <w:rFonts w:hint="default" w:ascii="Arial" w:hAnsi="Arial" w:eastAsia="Arial" w:cs="Arial"/>
          <w:color w:val="595959"/>
          <w:spacing w:val="0"/>
          <w:position w:val="0"/>
          <w:sz w:val="24"/>
          <w:shd w:val="clear" w:fill="auto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12" w:lineRule="auto"/>
        <w:ind w:left="0" w:right="0" w:firstLine="0"/>
        <w:jc w:val="left"/>
        <w:textAlignment w:val="auto"/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>Ноябрь 2020г. - Май 2021г.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12" w:lineRule="auto"/>
        <w:ind w:left="0" w:right="0" w:firstLine="0"/>
        <w:jc w:val="left"/>
        <w:textAlignment w:val="auto"/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>Идея: Интернет-Платформа, включающая в себя два блока - инетрнет-магазин и новостную ленту. В интернет-магазине каждый мог купить или продать собственный товар, попутно читая новостную ленту.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12" w:lineRule="auto"/>
        <w:ind w:left="0" w:right="0" w:firstLine="0"/>
        <w:jc w:val="left"/>
        <w:textAlignment w:val="auto"/>
        <w:rPr>
          <w:rFonts w:ascii="Arial" w:hAnsi="Arial" w:eastAsia="Arial" w:cs="Arial"/>
          <w:color w:val="595959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125F6A"/>
          <w:spacing w:val="0"/>
          <w:position w:val="0"/>
          <w:sz w:val="22"/>
          <w:shd w:val="clear" w:fill="auto"/>
        </w:rPr>
        <w:t xml:space="preserve">Технологии: </w:t>
      </w:r>
      <w:r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  <w:t xml:space="preserve">Django, </w:t>
      </w:r>
      <w:r>
        <w:rPr>
          <w:rFonts w:ascii="Arial" w:hAnsi="Arial" w:eastAsia="Arial" w:cs="Arial"/>
          <w:color w:val="333333"/>
          <w:spacing w:val="0"/>
          <w:position w:val="0"/>
          <w:sz w:val="24"/>
          <w:shd w:val="clear" w:fill="FFFFFF"/>
        </w:rPr>
        <w:t>DRF</w:t>
      </w:r>
      <w:r>
        <w:rPr>
          <w:rFonts w:ascii="Arial" w:hAnsi="Arial" w:eastAsia="Arial" w:cs="Arial"/>
          <w:color w:val="595959"/>
          <w:spacing w:val="0"/>
          <w:position w:val="0"/>
          <w:sz w:val="22"/>
          <w:shd w:val="clear" w:fill="auto"/>
        </w:rPr>
        <w:t>(Django Rest Framework), JavaScript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line="312" w:lineRule="auto"/>
        <w:ind w:left="0" w:right="0" w:firstLine="0"/>
        <w:jc w:val="left"/>
        <w:textAlignment w:val="auto"/>
        <w:rPr>
          <w:rFonts w:hint="default" w:ascii="Arial" w:hAnsi="Arial" w:eastAsia="Arial" w:cs="Arial"/>
          <w:color w:val="151C3A"/>
          <w:spacing w:val="0"/>
          <w:position w:val="0"/>
          <w:sz w:val="34"/>
          <w:shd w:val="clear" w:fill="auto"/>
          <w:lang w:val="en-US"/>
        </w:rPr>
      </w:pPr>
      <w:r>
        <w:rPr>
          <w:rFonts w:ascii="Arial" w:hAnsi="Arial" w:eastAsia="Arial" w:cs="Arial"/>
          <w:color w:val="151C3A"/>
          <w:spacing w:val="0"/>
          <w:position w:val="0"/>
          <w:sz w:val="34"/>
          <w:shd w:val="clear" w:fill="auto"/>
        </w:rPr>
        <w:t xml:space="preserve">Образование: </w:t>
      </w:r>
    </w:p>
    <w:p>
      <w:pPr>
        <w:spacing w:before="0" w:after="0" w:line="312" w:lineRule="auto"/>
        <w:ind w:left="0" w:right="0" w:firstLine="0"/>
        <w:jc w:val="left"/>
        <w:rPr>
          <w:rFonts w:ascii="Arial" w:hAnsi="Arial" w:eastAsia="Arial" w:cs="Arial"/>
          <w:color w:val="151C3A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151C3A"/>
          <w:spacing w:val="0"/>
          <w:position w:val="0"/>
          <w:sz w:val="22"/>
          <w:shd w:val="clear" w:fill="auto"/>
        </w:rPr>
        <w:t xml:space="preserve">Не полное среднее - окончил 10 класс школы Лицей </w:t>
      </w:r>
      <w:r>
        <w:rPr>
          <w:rFonts w:ascii="Segoe UI Symbol" w:hAnsi="Segoe UI Symbol" w:eastAsia="Segoe UI Symbol" w:cs="Segoe UI Symbol"/>
          <w:color w:val="151C3A"/>
          <w:spacing w:val="0"/>
          <w:position w:val="0"/>
          <w:sz w:val="22"/>
          <w:shd w:val="clear" w:fill="auto"/>
        </w:rPr>
        <w:t>№</w:t>
      </w:r>
      <w:r>
        <w:rPr>
          <w:rFonts w:ascii="Arial" w:hAnsi="Arial" w:eastAsia="Arial" w:cs="Arial"/>
          <w:color w:val="151C3A"/>
          <w:spacing w:val="0"/>
          <w:position w:val="0"/>
          <w:sz w:val="22"/>
          <w:shd w:val="clear" w:fill="auto"/>
        </w:rPr>
        <w:t>5. (Сейчас учусь).</w:t>
      </w:r>
    </w:p>
    <w:p>
      <w:pPr>
        <w:spacing w:before="0" w:after="0" w:line="312" w:lineRule="auto"/>
        <w:ind w:left="0" w:right="0" w:firstLine="0"/>
        <w:jc w:val="left"/>
        <w:rPr>
          <w:rFonts w:ascii="Arial" w:hAnsi="Arial" w:eastAsia="Arial" w:cs="Arial"/>
          <w:color w:val="151C3A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151C3A"/>
          <w:spacing w:val="0"/>
          <w:position w:val="0"/>
          <w:sz w:val="22"/>
          <w:shd w:val="clear" w:fill="auto"/>
        </w:rPr>
        <w:t>Английский: Pre-intermediate (A2)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F625859"/>
    <w:rsid w:val="1E221A17"/>
    <w:rsid w:val="58CA2486"/>
    <w:rsid w:val="59B87356"/>
    <w:rsid w:val="5B1C1AA5"/>
    <w:rsid w:val="6D830191"/>
    <w:rsid w:val="78CD6F65"/>
    <w:rsid w:val="7B4307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Office_11.2.0.10152_F1E327BC-269C-435d-A152-05C5408002CA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2021-06-09T14:16:44Z</dcterms:created>
  <dc:creator>User</dc:creator>
  <cp:lastModifiedBy>Из кода - В код</cp:lastModifiedBy>
  <dcterms:modified xsi:type="dcterms:W3CDTF">2021-06-09T14:35:50Z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